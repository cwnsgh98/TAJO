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text" w:horzAnchor="margin" w:tblpY="542"/>
        <w:tblW w:w="43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1256"/>
        <w:gridCol w:w="1526"/>
        <w:gridCol w:w="3316"/>
        <w:gridCol w:w="1287"/>
      </w:tblGrid>
      <w:tr w:rsidR="00B10947" w14:paraId="308CAE81" w14:textId="77777777" w:rsidTr="00B10947">
        <w:tc>
          <w:tcPr>
            <w:tcW w:w="0" w:type="auto"/>
          </w:tcPr>
          <w:p w14:paraId="00E1FE0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순번</w:t>
            </w:r>
            <w:proofErr w:type="spellEnd"/>
          </w:p>
        </w:tc>
        <w:tc>
          <w:tcPr>
            <w:tcW w:w="0" w:type="auto"/>
          </w:tcPr>
          <w:p w14:paraId="78DA27C7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분류</w:t>
            </w:r>
            <w:proofErr w:type="spellEnd"/>
          </w:p>
        </w:tc>
        <w:tc>
          <w:tcPr>
            <w:tcW w:w="0" w:type="auto"/>
          </w:tcPr>
          <w:p w14:paraId="6434FF1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요구사항명</w:t>
            </w:r>
            <w:proofErr w:type="spellEnd"/>
          </w:p>
        </w:tc>
        <w:tc>
          <w:tcPr>
            <w:tcW w:w="0" w:type="auto"/>
          </w:tcPr>
          <w:p w14:paraId="602A2BA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요구사항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설명</w:t>
            </w:r>
            <w:proofErr w:type="spellEnd"/>
          </w:p>
        </w:tc>
        <w:tc>
          <w:tcPr>
            <w:tcW w:w="0" w:type="auto"/>
          </w:tcPr>
          <w:p w14:paraId="4CD8B460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우선순위</w:t>
            </w:r>
            <w:proofErr w:type="spellEnd"/>
          </w:p>
        </w:tc>
      </w:tr>
      <w:tr w:rsidR="00B10947" w14:paraId="76208689" w14:textId="77777777" w:rsidTr="00B10947">
        <w:trPr>
          <w:trHeight w:val="3218"/>
        </w:trPr>
        <w:tc>
          <w:tcPr>
            <w:tcW w:w="0" w:type="auto"/>
          </w:tcPr>
          <w:p w14:paraId="200F465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0" w:type="auto"/>
          </w:tcPr>
          <w:p w14:paraId="050AF372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메인</w:t>
            </w:r>
            <w:proofErr w:type="spellEnd"/>
          </w:p>
        </w:tc>
        <w:tc>
          <w:tcPr>
            <w:tcW w:w="0" w:type="auto"/>
          </w:tcPr>
          <w:p w14:paraId="1029FC7D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메인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화면</w:t>
            </w:r>
            <w:proofErr w:type="spellEnd"/>
          </w:p>
        </w:tc>
        <w:tc>
          <w:tcPr>
            <w:tcW w:w="0" w:type="auto"/>
          </w:tcPr>
          <w:p w14:paraId="35C7F0FF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현재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접속한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지</w:t>
            </w:r>
            <w:r>
              <w:rPr>
                <w:b w:val="0"/>
                <w:lang w:eastAsia="ko-KR"/>
              </w:rPr>
              <w:t>역의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날씨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정보</w:t>
            </w:r>
            <w:r>
              <w:rPr>
                <w:b w:val="0"/>
                <w:lang w:eastAsia="ko-KR"/>
              </w:rPr>
              <w:t>(</w:t>
            </w:r>
            <w:r>
              <w:rPr>
                <w:b w:val="0"/>
                <w:lang w:eastAsia="ko-KR"/>
              </w:rPr>
              <w:t>날씨</w:t>
            </w:r>
            <w:r>
              <w:rPr>
                <w:b w:val="0"/>
                <w:lang w:eastAsia="ko-KR"/>
              </w:rPr>
              <w:t xml:space="preserve">, </w:t>
            </w:r>
            <w:r>
              <w:rPr>
                <w:b w:val="0"/>
                <w:lang w:eastAsia="ko-KR"/>
              </w:rPr>
              <w:t>기온</w:t>
            </w:r>
            <w:r>
              <w:rPr>
                <w:b w:val="0"/>
                <w:lang w:eastAsia="ko-KR"/>
              </w:rPr>
              <w:t xml:space="preserve">, </w:t>
            </w:r>
            <w:r>
              <w:rPr>
                <w:b w:val="0"/>
                <w:lang w:eastAsia="ko-KR"/>
              </w:rPr>
              <w:t>습도</w:t>
            </w:r>
            <w:r>
              <w:rPr>
                <w:b w:val="0"/>
                <w:lang w:eastAsia="ko-KR"/>
              </w:rPr>
              <w:t xml:space="preserve">, </w:t>
            </w:r>
            <w:r>
              <w:rPr>
                <w:b w:val="0"/>
                <w:lang w:eastAsia="ko-KR"/>
              </w:rPr>
              <w:t>풍속</w:t>
            </w:r>
            <w:r>
              <w:rPr>
                <w:b w:val="0"/>
                <w:lang w:eastAsia="ko-KR"/>
              </w:rPr>
              <w:t xml:space="preserve">, </w:t>
            </w:r>
            <w:r>
              <w:rPr>
                <w:rFonts w:hint="eastAsia"/>
                <w:b w:val="0"/>
                <w:lang w:eastAsia="ko-KR"/>
              </w:rPr>
              <w:t>습도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강수량</w:t>
            </w:r>
            <w:r>
              <w:rPr>
                <w:b w:val="0"/>
                <w:lang w:eastAsia="ko-KR"/>
              </w:rPr>
              <w:t>)</w:t>
            </w:r>
            <w:r>
              <w:rPr>
                <w:b w:val="0"/>
                <w:lang w:eastAsia="ko-KR"/>
              </w:rPr>
              <w:t>과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자전거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안전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수칙</w:t>
            </w:r>
            <w:r>
              <w:rPr>
                <w:rFonts w:hint="eastAsia"/>
                <w:b w:val="0"/>
                <w:lang w:eastAsia="ko-KR"/>
              </w:rPr>
              <w:t>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표시한다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52753935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228397E0" w14:textId="77777777" w:rsidTr="00B10947">
        <w:trPr>
          <w:trHeight w:val="1409"/>
        </w:trPr>
        <w:tc>
          <w:tcPr>
            <w:tcW w:w="0" w:type="auto"/>
          </w:tcPr>
          <w:p w14:paraId="58D61F44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2</w:t>
            </w:r>
          </w:p>
        </w:tc>
        <w:tc>
          <w:tcPr>
            <w:tcW w:w="0" w:type="auto"/>
          </w:tcPr>
          <w:p w14:paraId="297A6A5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eastAsia="ko-KR"/>
              </w:rPr>
              <w:t>메인</w:t>
            </w:r>
          </w:p>
        </w:tc>
        <w:tc>
          <w:tcPr>
            <w:tcW w:w="0" w:type="auto"/>
          </w:tcPr>
          <w:p w14:paraId="584D6D8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  <w:lang w:eastAsia="ko-KR"/>
              </w:rPr>
              <w:t>캐러셀</w:t>
            </w:r>
            <w:proofErr w:type="spellEnd"/>
          </w:p>
        </w:tc>
        <w:tc>
          <w:tcPr>
            <w:tcW w:w="0" w:type="auto"/>
          </w:tcPr>
          <w:p w14:paraId="2D6EE40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rFonts w:hint="eastAsia"/>
                <w:b w:val="0"/>
                <w:lang w:eastAsia="ko-KR"/>
              </w:rPr>
              <w:t>캐러셀을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통해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메인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배너를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표시한다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122EA52E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2BF58C35" w14:textId="77777777" w:rsidTr="00B10947">
        <w:trPr>
          <w:trHeight w:val="1409"/>
        </w:trPr>
        <w:tc>
          <w:tcPr>
            <w:tcW w:w="0" w:type="auto"/>
          </w:tcPr>
          <w:p w14:paraId="2D662EC3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3</w:t>
            </w:r>
          </w:p>
        </w:tc>
        <w:tc>
          <w:tcPr>
            <w:tcW w:w="0" w:type="auto"/>
          </w:tcPr>
          <w:p w14:paraId="441CC622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메인</w:t>
            </w:r>
          </w:p>
        </w:tc>
        <w:tc>
          <w:tcPr>
            <w:tcW w:w="0" w:type="auto"/>
          </w:tcPr>
          <w:p w14:paraId="1EE9D148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네비게이션</w:t>
            </w:r>
          </w:p>
        </w:tc>
        <w:tc>
          <w:tcPr>
            <w:tcW w:w="0" w:type="auto"/>
          </w:tcPr>
          <w:p w14:paraId="0B0E8336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앱처럼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다른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카테고리로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이동할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있는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네비게이션을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표시한다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46CC701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736CF1FE" w14:textId="77777777" w:rsidTr="00B10947">
        <w:tc>
          <w:tcPr>
            <w:tcW w:w="0" w:type="auto"/>
          </w:tcPr>
          <w:p w14:paraId="0610A34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4</w:t>
            </w:r>
          </w:p>
        </w:tc>
        <w:tc>
          <w:tcPr>
            <w:tcW w:w="0" w:type="auto"/>
          </w:tcPr>
          <w:p w14:paraId="47547BF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회원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</w:tcPr>
          <w:p w14:paraId="0F255E4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회원가입</w:t>
            </w:r>
            <w:proofErr w:type="spellEnd"/>
          </w:p>
        </w:tc>
        <w:tc>
          <w:tcPr>
            <w:tcW w:w="0" w:type="auto"/>
          </w:tcPr>
          <w:p w14:paraId="279F44B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>닉네임과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아이디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비밀번호를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설정한다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241C797A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3A35B108" w14:textId="77777777" w:rsidTr="00B10947">
        <w:tc>
          <w:tcPr>
            <w:tcW w:w="0" w:type="auto"/>
          </w:tcPr>
          <w:p w14:paraId="358C91B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5</w:t>
            </w:r>
          </w:p>
        </w:tc>
        <w:tc>
          <w:tcPr>
            <w:tcW w:w="0" w:type="auto"/>
          </w:tcPr>
          <w:p w14:paraId="6CBED772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705C129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로그인</w:t>
            </w:r>
            <w:proofErr w:type="spellEnd"/>
          </w:p>
        </w:tc>
        <w:tc>
          <w:tcPr>
            <w:tcW w:w="0" w:type="auto"/>
          </w:tcPr>
          <w:p w14:paraId="17414315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아이디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비밀번호를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통해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로그인한다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3DB74097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53C826B5" w14:textId="77777777" w:rsidTr="00B10947">
        <w:tc>
          <w:tcPr>
            <w:tcW w:w="0" w:type="auto"/>
          </w:tcPr>
          <w:p w14:paraId="38D54105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6</w:t>
            </w:r>
          </w:p>
        </w:tc>
        <w:tc>
          <w:tcPr>
            <w:tcW w:w="0" w:type="auto"/>
          </w:tcPr>
          <w:p w14:paraId="682C30B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025686ED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로그아웃</w:t>
            </w:r>
            <w:proofErr w:type="spellEnd"/>
          </w:p>
        </w:tc>
        <w:tc>
          <w:tcPr>
            <w:tcW w:w="0" w:type="auto"/>
          </w:tcPr>
          <w:p w14:paraId="4C82D16B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로그아웃을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한다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0" w:type="auto"/>
          </w:tcPr>
          <w:p w14:paraId="51A8CCDD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1B7125AE" w14:textId="77777777" w:rsidTr="00B10947">
        <w:trPr>
          <w:trHeight w:val="136"/>
        </w:trPr>
        <w:tc>
          <w:tcPr>
            <w:tcW w:w="0" w:type="auto"/>
          </w:tcPr>
          <w:p w14:paraId="4081C139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7</w:t>
            </w:r>
          </w:p>
        </w:tc>
        <w:tc>
          <w:tcPr>
            <w:tcW w:w="0" w:type="auto"/>
          </w:tcPr>
          <w:p w14:paraId="4CDE8EE2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111C5284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정보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</w:t>
            </w:r>
          </w:p>
        </w:tc>
        <w:tc>
          <w:tcPr>
            <w:tcW w:w="0" w:type="auto"/>
          </w:tcPr>
          <w:p w14:paraId="06964056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닉네임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누적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주행거리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등급</w:t>
            </w:r>
            <w:r>
              <w:rPr>
                <w:b w:val="0"/>
                <w:lang w:eastAsia="ko-KR"/>
              </w:rPr>
              <w:t xml:space="preserve">, </w:t>
            </w:r>
            <w:r>
              <w:rPr>
                <w:rFonts w:hint="eastAsia"/>
                <w:b w:val="0"/>
                <w:lang w:eastAsia="ko-KR"/>
              </w:rPr>
              <w:t>다음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등급까지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남은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거리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알려준다</w:t>
            </w:r>
            <w:r>
              <w:rPr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4D2EE76D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59B2345A" w14:textId="77777777" w:rsidTr="00B10947">
        <w:tc>
          <w:tcPr>
            <w:tcW w:w="0" w:type="auto"/>
          </w:tcPr>
          <w:p w14:paraId="5EBF38F5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lastRenderedPageBreak/>
              <w:t>8</w:t>
            </w:r>
          </w:p>
        </w:tc>
        <w:tc>
          <w:tcPr>
            <w:tcW w:w="0" w:type="auto"/>
          </w:tcPr>
          <w:p w14:paraId="68F90A69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eastAsia="ko-KR"/>
              </w:rPr>
              <w:t>주행</w:t>
            </w:r>
          </w:p>
        </w:tc>
        <w:tc>
          <w:tcPr>
            <w:tcW w:w="0" w:type="auto"/>
          </w:tcPr>
          <w:p w14:paraId="35113E34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rFonts w:hint="eastAsia"/>
                <w:b w:val="0"/>
                <w:lang w:eastAsia="ko-KR"/>
              </w:rPr>
              <w:t>마이타조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 xml:space="preserve">– </w:t>
            </w:r>
            <w:r>
              <w:rPr>
                <w:rFonts w:hint="eastAsia"/>
                <w:b w:val="0"/>
                <w:lang w:eastAsia="ko-KR"/>
              </w:rPr>
              <w:t>주행기록</w:t>
            </w:r>
          </w:p>
        </w:tc>
        <w:tc>
          <w:tcPr>
            <w:tcW w:w="0" w:type="auto"/>
          </w:tcPr>
          <w:p w14:paraId="718C257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주행속도를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선택하고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시작을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누르면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속도와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시간을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기록하여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오늘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소비한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칼로리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시간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기록을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저장한다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2886E2A9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71DB962E" w14:textId="77777777" w:rsidTr="00B10947">
        <w:tc>
          <w:tcPr>
            <w:tcW w:w="0" w:type="auto"/>
          </w:tcPr>
          <w:p w14:paraId="248F3B10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9</w:t>
            </w:r>
          </w:p>
        </w:tc>
        <w:tc>
          <w:tcPr>
            <w:tcW w:w="0" w:type="auto"/>
          </w:tcPr>
          <w:p w14:paraId="25D98A8A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25A48CAD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b w:val="0"/>
              </w:rPr>
              <w:t>주행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정보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기록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시작</w:t>
            </w:r>
            <w:proofErr w:type="spellEnd"/>
          </w:p>
        </w:tc>
        <w:tc>
          <w:tcPr>
            <w:tcW w:w="0" w:type="auto"/>
          </w:tcPr>
          <w:p w14:paraId="34B599B2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속도를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선택하고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주행정보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기록을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타이머와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함께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시작한다</w:t>
            </w:r>
            <w:r>
              <w:rPr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35D61B2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492EDD5F" w14:textId="77777777" w:rsidTr="00B10947">
        <w:tc>
          <w:tcPr>
            <w:tcW w:w="0" w:type="auto"/>
          </w:tcPr>
          <w:p w14:paraId="101D50B5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1</w:t>
            </w:r>
            <w:r>
              <w:rPr>
                <w:b w:val="0"/>
                <w:lang w:eastAsia="ko-KR"/>
              </w:rPr>
              <w:t>0</w:t>
            </w:r>
          </w:p>
        </w:tc>
        <w:tc>
          <w:tcPr>
            <w:tcW w:w="0" w:type="auto"/>
          </w:tcPr>
          <w:p w14:paraId="4FADFC1B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60AD752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>주행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정보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기록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일시정지</w:t>
            </w:r>
          </w:p>
        </w:tc>
        <w:tc>
          <w:tcPr>
            <w:tcW w:w="0" w:type="auto"/>
          </w:tcPr>
          <w:p w14:paraId="7974D8E5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정보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기록을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일시정지한다</w:t>
            </w:r>
            <w:proofErr w:type="spellEnd"/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12B1C713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0848CD06" w14:textId="77777777" w:rsidTr="00B10947">
        <w:trPr>
          <w:trHeight w:val="1765"/>
        </w:trPr>
        <w:tc>
          <w:tcPr>
            <w:tcW w:w="0" w:type="auto"/>
          </w:tcPr>
          <w:p w14:paraId="25EF6B91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1</w:t>
            </w:r>
            <w:r>
              <w:rPr>
                <w:b w:val="0"/>
                <w:lang w:eastAsia="ko-KR"/>
              </w:rPr>
              <w:t>1</w:t>
            </w:r>
          </w:p>
        </w:tc>
        <w:tc>
          <w:tcPr>
            <w:tcW w:w="0" w:type="auto"/>
          </w:tcPr>
          <w:p w14:paraId="6CFE5C49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752748B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b w:val="0"/>
              </w:rPr>
              <w:t>주행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정보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기록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재개</w:t>
            </w:r>
            <w:proofErr w:type="spellEnd"/>
          </w:p>
        </w:tc>
        <w:tc>
          <w:tcPr>
            <w:tcW w:w="0" w:type="auto"/>
          </w:tcPr>
          <w:p w14:paraId="7F1D7968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정보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기록을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재개한다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28C77E66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5C49ED5A" w14:textId="77777777" w:rsidTr="00B10947">
        <w:tc>
          <w:tcPr>
            <w:tcW w:w="0" w:type="auto"/>
          </w:tcPr>
          <w:p w14:paraId="6BEE1AF8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0" w:type="auto"/>
          </w:tcPr>
          <w:p w14:paraId="288D9A5A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5B6724B8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주행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정보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저장</w:t>
            </w:r>
            <w:proofErr w:type="spellEnd"/>
          </w:p>
        </w:tc>
        <w:tc>
          <w:tcPr>
            <w:tcW w:w="0" w:type="auto"/>
          </w:tcPr>
          <w:p w14:paraId="1EF87F43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시간과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선택한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속도에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따라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DB</w:t>
            </w:r>
            <w:r>
              <w:rPr>
                <w:rFonts w:hint="eastAsia"/>
                <w:b w:val="0"/>
                <w:lang w:eastAsia="ko-KR"/>
              </w:rPr>
              <w:t>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기록을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저장한다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3E36EDB4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33D94C53" w14:textId="77777777" w:rsidTr="00B10947">
        <w:trPr>
          <w:trHeight w:val="2989"/>
        </w:trPr>
        <w:tc>
          <w:tcPr>
            <w:tcW w:w="0" w:type="auto"/>
          </w:tcPr>
          <w:p w14:paraId="1B23832B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13</w:t>
            </w:r>
          </w:p>
        </w:tc>
        <w:tc>
          <w:tcPr>
            <w:tcW w:w="0" w:type="auto"/>
          </w:tcPr>
          <w:p w14:paraId="3C6BCA8F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0E46A3C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eastAsia="ko-KR"/>
              </w:rPr>
              <w:t>주행결과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</w:t>
            </w:r>
          </w:p>
        </w:tc>
        <w:tc>
          <w:tcPr>
            <w:tcW w:w="0" w:type="auto"/>
          </w:tcPr>
          <w:p w14:paraId="4706866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오늘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주행으로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소비</w:t>
            </w:r>
            <w:r>
              <w:rPr>
                <w:rFonts w:hint="eastAsia"/>
                <w:b w:val="0"/>
                <w:lang w:eastAsia="ko-KR"/>
              </w:rPr>
              <w:t>한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칼로리</w:t>
            </w:r>
            <w:r>
              <w:rPr>
                <w:b w:val="0"/>
                <w:lang w:eastAsia="ko-KR"/>
              </w:rPr>
              <w:t>/</w:t>
            </w:r>
            <w:r>
              <w:rPr>
                <w:b w:val="0"/>
                <w:lang w:eastAsia="ko-KR"/>
              </w:rPr>
              <w:t>주행거리</w:t>
            </w:r>
            <w:r>
              <w:rPr>
                <w:b w:val="0"/>
                <w:lang w:eastAsia="ko-KR"/>
              </w:rPr>
              <w:t>/</w:t>
            </w:r>
            <w:r>
              <w:rPr>
                <w:b w:val="0"/>
                <w:lang w:eastAsia="ko-KR"/>
              </w:rPr>
              <w:t>주행시간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목록을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보여준다</w:t>
            </w:r>
            <w:r>
              <w:rPr>
                <w:b w:val="0"/>
                <w:lang w:eastAsia="ko-KR"/>
              </w:rPr>
              <w:t xml:space="preserve">. </w:t>
            </w:r>
            <w:r>
              <w:rPr>
                <w:rFonts w:hint="eastAsia"/>
                <w:b w:val="0"/>
                <w:lang w:eastAsia="ko-KR"/>
              </w:rPr>
              <w:t>또한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이번달에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결과를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캘린더에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보여주고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전체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사용자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백분위를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보여준다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605EE738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03ED4648" w14:textId="77777777" w:rsidTr="00B10947">
        <w:tc>
          <w:tcPr>
            <w:tcW w:w="0" w:type="auto"/>
          </w:tcPr>
          <w:p w14:paraId="3251E518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0" w:type="auto"/>
          </w:tcPr>
          <w:p w14:paraId="0ACE9480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3223B09E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타이머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초기화</w:t>
            </w:r>
          </w:p>
        </w:tc>
        <w:tc>
          <w:tcPr>
            <w:tcW w:w="0" w:type="auto"/>
          </w:tcPr>
          <w:p w14:paraId="1E3B6721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rFonts w:hint="eastAsia"/>
                <w:b w:val="0"/>
                <w:lang w:eastAsia="ko-KR"/>
              </w:rPr>
              <w:t>주행중이던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기록을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리셋하고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타이머를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초기화한다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67F02CA3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</w:t>
            </w:r>
          </w:p>
        </w:tc>
      </w:tr>
      <w:tr w:rsidR="00B10947" w14:paraId="7F3C3B40" w14:textId="77777777" w:rsidTr="00B10947">
        <w:tc>
          <w:tcPr>
            <w:tcW w:w="0" w:type="auto"/>
          </w:tcPr>
          <w:p w14:paraId="40ADDC32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0" w:type="auto"/>
          </w:tcPr>
          <w:p w14:paraId="68E5522A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408DF398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다시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달리기</w:t>
            </w:r>
          </w:p>
        </w:tc>
        <w:tc>
          <w:tcPr>
            <w:tcW w:w="0" w:type="auto"/>
          </w:tcPr>
          <w:p w14:paraId="20C6DBFF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추가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주행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기록을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다시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시작한다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07F28DF2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</w:t>
            </w:r>
          </w:p>
        </w:tc>
      </w:tr>
      <w:tr w:rsidR="00B10947" w14:paraId="115AAFC8" w14:textId="77777777" w:rsidTr="00B10947">
        <w:tc>
          <w:tcPr>
            <w:tcW w:w="0" w:type="auto"/>
          </w:tcPr>
          <w:p w14:paraId="44BA0B3F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0" w:type="auto"/>
          </w:tcPr>
          <w:p w14:paraId="304E599D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eastAsia="ko-KR"/>
              </w:rPr>
              <w:t>영상</w:t>
            </w:r>
          </w:p>
        </w:tc>
        <w:tc>
          <w:tcPr>
            <w:tcW w:w="0" w:type="auto"/>
          </w:tcPr>
          <w:p w14:paraId="48D09AD3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유튜브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영상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검색</w:t>
            </w:r>
          </w:p>
        </w:tc>
        <w:tc>
          <w:tcPr>
            <w:tcW w:w="0" w:type="auto"/>
          </w:tcPr>
          <w:p w14:paraId="05D072BD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rFonts w:hint="eastAsia"/>
                <w:b w:val="0"/>
                <w:lang w:eastAsia="ko-KR"/>
              </w:rPr>
              <w:t>도와조</w:t>
            </w:r>
            <w:proofErr w:type="spellEnd"/>
            <w:r>
              <w:rPr>
                <w:rFonts w:hint="eastAsia"/>
                <w:b w:val="0"/>
                <w:lang w:eastAsia="ko-KR"/>
              </w:rPr>
              <w:t>!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버튼을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클릭하면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고장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부위에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선택함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따라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영상을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있다</w:t>
            </w:r>
            <w:r>
              <w:rPr>
                <w:rFonts w:hint="eastAsia"/>
                <w:b w:val="0"/>
                <w:lang w:eastAsia="ko-KR"/>
              </w:rPr>
              <w:t xml:space="preserve">. </w:t>
            </w:r>
          </w:p>
        </w:tc>
        <w:tc>
          <w:tcPr>
            <w:tcW w:w="0" w:type="auto"/>
          </w:tcPr>
          <w:p w14:paraId="28CE6739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</w:t>
            </w:r>
          </w:p>
        </w:tc>
      </w:tr>
      <w:tr w:rsidR="00B10947" w14:paraId="2FB0CB6E" w14:textId="77777777" w:rsidTr="00B10947">
        <w:tc>
          <w:tcPr>
            <w:tcW w:w="0" w:type="auto"/>
          </w:tcPr>
          <w:p w14:paraId="5F16365D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0" w:type="auto"/>
          </w:tcPr>
          <w:p w14:paraId="72307C27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eastAsia="ko-KR"/>
              </w:rPr>
              <w:t>지도</w:t>
            </w:r>
          </w:p>
        </w:tc>
        <w:tc>
          <w:tcPr>
            <w:tcW w:w="0" w:type="auto"/>
          </w:tcPr>
          <w:p w14:paraId="4917D35C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자전거길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</w:t>
            </w:r>
          </w:p>
        </w:tc>
        <w:tc>
          <w:tcPr>
            <w:tcW w:w="0" w:type="auto"/>
          </w:tcPr>
          <w:p w14:paraId="32145F8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현재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위치를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기반으로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자전거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길을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있다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52A21948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00D2CF05" w14:textId="77777777" w:rsidTr="00B10947">
        <w:tc>
          <w:tcPr>
            <w:tcW w:w="0" w:type="auto"/>
          </w:tcPr>
          <w:p w14:paraId="2C79007F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1</w:t>
            </w:r>
            <w:r>
              <w:rPr>
                <w:b w:val="0"/>
                <w:lang w:eastAsia="ko-KR"/>
              </w:rPr>
              <w:t>8</w:t>
            </w:r>
          </w:p>
        </w:tc>
        <w:tc>
          <w:tcPr>
            <w:tcW w:w="0" w:type="auto"/>
          </w:tcPr>
          <w:p w14:paraId="3914D13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6EAA2275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지도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조절</w:t>
            </w:r>
          </w:p>
        </w:tc>
        <w:tc>
          <w:tcPr>
            <w:tcW w:w="0" w:type="auto"/>
          </w:tcPr>
          <w:p w14:paraId="0FF8E4A8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지도의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중심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위치를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조정하고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확대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축소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및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스카이뷰로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있다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5A68C823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</w:t>
            </w:r>
          </w:p>
        </w:tc>
      </w:tr>
      <w:tr w:rsidR="00B10947" w14:paraId="3386BB1D" w14:textId="77777777" w:rsidTr="00B10947">
        <w:tc>
          <w:tcPr>
            <w:tcW w:w="0" w:type="auto"/>
          </w:tcPr>
          <w:p w14:paraId="325CA04D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1</w:t>
            </w:r>
            <w:r>
              <w:rPr>
                <w:b w:val="0"/>
                <w:lang w:eastAsia="ko-KR"/>
              </w:rPr>
              <w:t>9</w:t>
            </w:r>
          </w:p>
        </w:tc>
        <w:tc>
          <w:tcPr>
            <w:tcW w:w="0" w:type="auto"/>
          </w:tcPr>
          <w:p w14:paraId="267E6744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5A4C7102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편의시설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</w:t>
            </w:r>
          </w:p>
        </w:tc>
        <w:tc>
          <w:tcPr>
            <w:tcW w:w="0" w:type="auto"/>
          </w:tcPr>
          <w:p w14:paraId="41983EFE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주변에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존재하는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화장실</w:t>
            </w:r>
            <w:r>
              <w:rPr>
                <w:rFonts w:hint="eastAsia"/>
                <w:b w:val="0"/>
                <w:lang w:eastAsia="ko-KR"/>
              </w:rPr>
              <w:t>/</w:t>
            </w:r>
            <w:r>
              <w:rPr>
                <w:rFonts w:hint="eastAsia"/>
                <w:b w:val="0"/>
                <w:lang w:eastAsia="ko-KR"/>
              </w:rPr>
              <w:t>약국</w:t>
            </w:r>
            <w:r>
              <w:rPr>
                <w:rFonts w:hint="eastAsia"/>
                <w:b w:val="0"/>
                <w:lang w:eastAsia="ko-KR"/>
              </w:rPr>
              <w:t>/</w:t>
            </w:r>
            <w:r>
              <w:rPr>
                <w:rFonts w:hint="eastAsia"/>
                <w:b w:val="0"/>
                <w:lang w:eastAsia="ko-KR"/>
              </w:rPr>
              <w:t>편의점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등의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lastRenderedPageBreak/>
              <w:t>편의시설을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지도에서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있다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08B56F97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⭐⭐⭐</w:t>
            </w:r>
          </w:p>
        </w:tc>
      </w:tr>
      <w:tr w:rsidR="00B10947" w14:paraId="347D9853" w14:textId="77777777" w:rsidTr="00B10947">
        <w:tc>
          <w:tcPr>
            <w:tcW w:w="0" w:type="auto"/>
          </w:tcPr>
          <w:p w14:paraId="52C51768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0" w:type="auto"/>
          </w:tcPr>
          <w:p w14:paraId="6E1FE2BF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584A9DCA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자전거길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마커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표시</w:t>
            </w:r>
          </w:p>
        </w:tc>
        <w:tc>
          <w:tcPr>
            <w:tcW w:w="0" w:type="auto"/>
          </w:tcPr>
          <w:p w14:paraId="41943782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현재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지도에서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나타나는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모든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자전거길을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마커로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표시한다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6E2249FE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436689F0" w14:textId="77777777" w:rsidTr="00B10947">
        <w:tc>
          <w:tcPr>
            <w:tcW w:w="0" w:type="auto"/>
          </w:tcPr>
          <w:p w14:paraId="51497627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0" w:type="auto"/>
          </w:tcPr>
          <w:p w14:paraId="0A469362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코스정보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</w:tcPr>
          <w:p w14:paraId="5090C894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코스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리스트</w:t>
            </w:r>
            <w:proofErr w:type="spellEnd"/>
          </w:p>
        </w:tc>
        <w:tc>
          <w:tcPr>
            <w:tcW w:w="0" w:type="auto"/>
          </w:tcPr>
          <w:p w14:paraId="5D6BB586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현재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지도에서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마커로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보여지는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추천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코스들을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리스트로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보여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준다</w:t>
            </w:r>
            <w:r>
              <w:rPr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081FB4C4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617CE6EE" w14:textId="77777777" w:rsidTr="00B10947">
        <w:tc>
          <w:tcPr>
            <w:tcW w:w="0" w:type="auto"/>
          </w:tcPr>
          <w:p w14:paraId="4FC681A5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0" w:type="auto"/>
          </w:tcPr>
          <w:p w14:paraId="0D687F65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7CEC011B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코스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상세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정보</w:t>
            </w:r>
            <w:proofErr w:type="spellEnd"/>
          </w:p>
        </w:tc>
        <w:tc>
          <w:tcPr>
            <w:tcW w:w="0" w:type="auto"/>
          </w:tcPr>
          <w:p w14:paraId="04F36A9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>코스를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클릭하거나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마커를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클릭하면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코스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상세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페이지로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이동하고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상세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정보와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평균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별점</w:t>
            </w:r>
            <w:proofErr w:type="spellEnd"/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리뷰</w:t>
            </w:r>
            <w:r>
              <w:rPr>
                <w:b w:val="0"/>
                <w:lang w:eastAsia="ko-KR"/>
              </w:rPr>
              <w:t>를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보여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준다</w:t>
            </w:r>
            <w:r>
              <w:rPr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094CC70D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4A643124" w14:textId="77777777" w:rsidTr="00B10947">
        <w:tc>
          <w:tcPr>
            <w:tcW w:w="0" w:type="auto"/>
          </w:tcPr>
          <w:p w14:paraId="0FB434E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0" w:type="auto"/>
          </w:tcPr>
          <w:p w14:paraId="0F5EE9E6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코스</w:t>
            </w:r>
            <w:proofErr w:type="spellEnd"/>
            <w:r>
              <w:rPr>
                <w:rFonts w:hint="eastAsia"/>
                <w:b w:val="0"/>
                <w:lang w:eastAsia="ko-KR"/>
              </w:rPr>
              <w:t>리뷰</w:t>
            </w:r>
          </w:p>
        </w:tc>
        <w:tc>
          <w:tcPr>
            <w:tcW w:w="0" w:type="auto"/>
          </w:tcPr>
          <w:p w14:paraId="473FDDD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코스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리뷰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작성</w:t>
            </w:r>
            <w:proofErr w:type="spellEnd"/>
          </w:p>
        </w:tc>
        <w:tc>
          <w:tcPr>
            <w:tcW w:w="0" w:type="auto"/>
          </w:tcPr>
          <w:p w14:paraId="782D7CC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b w:val="0"/>
                <w:lang w:eastAsia="ko-KR"/>
              </w:rPr>
              <w:t>별점과</w:t>
            </w:r>
            <w:proofErr w:type="spellEnd"/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함께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리뷰</w:t>
            </w:r>
            <w:r>
              <w:rPr>
                <w:b w:val="0"/>
                <w:lang w:eastAsia="ko-KR"/>
              </w:rPr>
              <w:t>를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남긴다</w:t>
            </w:r>
            <w:r>
              <w:rPr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0418E70B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7A6D4E5C" w14:textId="77777777" w:rsidTr="00B10947">
        <w:tc>
          <w:tcPr>
            <w:tcW w:w="0" w:type="auto"/>
          </w:tcPr>
          <w:p w14:paraId="00BE0900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2</w:t>
            </w:r>
            <w:r>
              <w:rPr>
                <w:b w:val="0"/>
                <w:lang w:eastAsia="ko-KR"/>
              </w:rPr>
              <w:t>4</w:t>
            </w:r>
          </w:p>
        </w:tc>
        <w:tc>
          <w:tcPr>
            <w:tcW w:w="0" w:type="auto"/>
          </w:tcPr>
          <w:p w14:paraId="156BED17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687345A6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코스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리뷰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b w:val="0"/>
              </w:rPr>
              <w:t>삭제</w:t>
            </w:r>
            <w:proofErr w:type="spellEnd"/>
          </w:p>
        </w:tc>
        <w:tc>
          <w:tcPr>
            <w:tcW w:w="0" w:type="auto"/>
          </w:tcPr>
          <w:p w14:paraId="2943E2C9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리뷰</w:t>
            </w:r>
            <w:r>
              <w:rPr>
                <w:b w:val="0"/>
                <w:lang w:eastAsia="ko-KR"/>
              </w:rPr>
              <w:t>를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작성한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작성자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만이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리뷰</w:t>
            </w:r>
            <w:r>
              <w:rPr>
                <w:b w:val="0"/>
                <w:lang w:eastAsia="ko-KR"/>
              </w:rPr>
              <w:t>를</w:t>
            </w:r>
            <w:r>
              <w:rPr>
                <w:b w:val="0"/>
                <w:lang w:eastAsia="ko-KR"/>
              </w:rPr>
              <w:t xml:space="preserve"> </w:t>
            </w:r>
            <w:proofErr w:type="gramStart"/>
            <w:r>
              <w:rPr>
                <w:b w:val="0"/>
                <w:lang w:eastAsia="ko-KR"/>
              </w:rPr>
              <w:t>삭제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할</w:t>
            </w:r>
            <w:proofErr w:type="gramEnd"/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수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>있다</w:t>
            </w:r>
            <w:r>
              <w:rPr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2C60035A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</w:t>
            </w:r>
          </w:p>
        </w:tc>
      </w:tr>
      <w:tr w:rsidR="00B10947" w14:paraId="05C54D0B" w14:textId="77777777" w:rsidTr="00B10947">
        <w:tc>
          <w:tcPr>
            <w:tcW w:w="0" w:type="auto"/>
          </w:tcPr>
          <w:p w14:paraId="4E64283E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2</w:t>
            </w:r>
            <w:r>
              <w:rPr>
                <w:b w:val="0"/>
                <w:lang w:eastAsia="ko-KR"/>
              </w:rPr>
              <w:t>5</w:t>
            </w:r>
          </w:p>
        </w:tc>
        <w:tc>
          <w:tcPr>
            <w:tcW w:w="0" w:type="auto"/>
          </w:tcPr>
          <w:p w14:paraId="7368A012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eastAsia="ko-KR"/>
              </w:rPr>
              <w:t>코스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찜</w:t>
            </w:r>
          </w:p>
        </w:tc>
        <w:tc>
          <w:tcPr>
            <w:tcW w:w="0" w:type="auto"/>
          </w:tcPr>
          <w:p w14:paraId="0FD1D2A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proofErr w:type="spellStart"/>
            <w:r>
              <w:rPr>
                <w:rFonts w:hint="eastAsia"/>
                <w:b w:val="0"/>
                <w:lang w:eastAsia="ko-KR"/>
              </w:rPr>
              <w:t>찜하기</w:t>
            </w:r>
            <w:proofErr w:type="spellEnd"/>
          </w:p>
        </w:tc>
        <w:tc>
          <w:tcPr>
            <w:tcW w:w="0" w:type="auto"/>
          </w:tcPr>
          <w:p w14:paraId="7F8BB4F9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원하는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찜해서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담아둔다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2DAA9FE8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6DB0DB27" w14:textId="77777777" w:rsidTr="00B10947">
        <w:tc>
          <w:tcPr>
            <w:tcW w:w="0" w:type="auto"/>
          </w:tcPr>
          <w:p w14:paraId="7D29569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2</w:t>
            </w:r>
            <w:r>
              <w:rPr>
                <w:b w:val="0"/>
                <w:lang w:eastAsia="ko-KR"/>
              </w:rPr>
              <w:t>6</w:t>
            </w:r>
          </w:p>
        </w:tc>
        <w:tc>
          <w:tcPr>
            <w:tcW w:w="0" w:type="auto"/>
          </w:tcPr>
          <w:p w14:paraId="35EBD684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</w:p>
        </w:tc>
        <w:tc>
          <w:tcPr>
            <w:tcW w:w="0" w:type="auto"/>
          </w:tcPr>
          <w:p w14:paraId="339162F1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취소하기</w:t>
            </w:r>
          </w:p>
        </w:tc>
        <w:tc>
          <w:tcPr>
            <w:tcW w:w="0" w:type="auto"/>
          </w:tcPr>
          <w:p w14:paraId="6B8D7AFC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이미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찜한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취소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버튼으로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취소한다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2DB401A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40599DA8" w14:textId="77777777" w:rsidTr="00B10947">
        <w:tc>
          <w:tcPr>
            <w:tcW w:w="0" w:type="auto"/>
          </w:tcPr>
          <w:p w14:paraId="34D465CC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lastRenderedPageBreak/>
              <w:t>2</w:t>
            </w:r>
            <w:r>
              <w:rPr>
                <w:b w:val="0"/>
                <w:lang w:eastAsia="ko-KR"/>
              </w:rPr>
              <w:t>7</w:t>
            </w:r>
          </w:p>
        </w:tc>
        <w:tc>
          <w:tcPr>
            <w:tcW w:w="0" w:type="auto"/>
          </w:tcPr>
          <w:p w14:paraId="53521C0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100AE981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  <w:lang w:eastAsia="ko-KR"/>
              </w:rPr>
              <w:t>찜한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</w:t>
            </w:r>
          </w:p>
        </w:tc>
        <w:tc>
          <w:tcPr>
            <w:tcW w:w="0" w:type="auto"/>
          </w:tcPr>
          <w:p w14:paraId="0DACB7F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현재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내가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찜한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코스들을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리스트로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보여준다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361AE1EA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09ABA796" w14:textId="77777777" w:rsidTr="00B10947">
        <w:trPr>
          <w:trHeight w:val="3718"/>
        </w:trPr>
        <w:tc>
          <w:tcPr>
            <w:tcW w:w="0" w:type="auto"/>
          </w:tcPr>
          <w:p w14:paraId="49021318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2</w:t>
            </w:r>
            <w:r>
              <w:rPr>
                <w:b w:val="0"/>
                <w:lang w:eastAsia="ko-KR"/>
              </w:rPr>
              <w:t>8</w:t>
            </w:r>
          </w:p>
        </w:tc>
        <w:tc>
          <w:tcPr>
            <w:tcW w:w="0" w:type="auto"/>
          </w:tcPr>
          <w:p w14:paraId="6FA34A1F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그룹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665F6F43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코스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리스트</w:t>
            </w:r>
          </w:p>
        </w:tc>
        <w:tc>
          <w:tcPr>
            <w:tcW w:w="0" w:type="auto"/>
          </w:tcPr>
          <w:p w14:paraId="763C3BAC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전체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리스트를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보여주고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클릭하면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해당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모집하는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그룹들을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보여주는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페이지로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이동한다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7FCA299F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4DCBE770" w14:textId="77777777" w:rsidTr="00B10947">
        <w:tc>
          <w:tcPr>
            <w:tcW w:w="0" w:type="auto"/>
          </w:tcPr>
          <w:p w14:paraId="1948CB7C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2</w:t>
            </w:r>
            <w:r>
              <w:rPr>
                <w:b w:val="0"/>
                <w:lang w:eastAsia="ko-KR"/>
              </w:rPr>
              <w:t>9</w:t>
            </w:r>
          </w:p>
        </w:tc>
        <w:tc>
          <w:tcPr>
            <w:tcW w:w="0" w:type="auto"/>
          </w:tcPr>
          <w:p w14:paraId="18B30B0C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27BB8B46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그룹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리스트</w:t>
            </w:r>
          </w:p>
        </w:tc>
        <w:tc>
          <w:tcPr>
            <w:tcW w:w="0" w:type="auto"/>
          </w:tcPr>
          <w:p w14:paraId="60DAD3F2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해당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라이딩할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사람을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모집하는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그룹들의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정보</w:t>
            </w:r>
            <w:r>
              <w:rPr>
                <w:rFonts w:hint="eastAsia"/>
                <w:b w:val="0"/>
                <w:lang w:eastAsia="ko-KR"/>
              </w:rPr>
              <w:t>(</w:t>
            </w:r>
            <w:r>
              <w:rPr>
                <w:rFonts w:hint="eastAsia"/>
                <w:b w:val="0"/>
                <w:lang w:eastAsia="ko-KR"/>
              </w:rPr>
              <w:t>일자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시간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리더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코스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등</w:t>
            </w:r>
            <w:r>
              <w:rPr>
                <w:rFonts w:hint="eastAsia"/>
                <w:b w:val="0"/>
                <w:lang w:eastAsia="ko-KR"/>
              </w:rPr>
              <w:t xml:space="preserve">) </w:t>
            </w:r>
            <w:r>
              <w:rPr>
                <w:rFonts w:hint="eastAsia"/>
                <w:b w:val="0"/>
                <w:lang w:eastAsia="ko-KR"/>
              </w:rPr>
              <w:t>보여준다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4601CABF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6232EA16" w14:textId="77777777" w:rsidTr="00B10947">
        <w:tc>
          <w:tcPr>
            <w:tcW w:w="0" w:type="auto"/>
          </w:tcPr>
          <w:p w14:paraId="227A9CAA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0" w:type="auto"/>
          </w:tcPr>
          <w:p w14:paraId="54D8EB97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20D2E4C9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그룹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생성</w:t>
            </w:r>
          </w:p>
        </w:tc>
        <w:tc>
          <w:tcPr>
            <w:tcW w:w="0" w:type="auto"/>
          </w:tcPr>
          <w:p w14:paraId="559FC032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코스에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 w:val="0"/>
                <w:lang w:eastAsia="ko-KR"/>
              </w:rPr>
              <w:t>라이딩할</w:t>
            </w:r>
            <w:proofErr w:type="spellEnd"/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사람을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모집하는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그룹을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생성한다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6C9D1B73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638C86F3" w14:textId="77777777" w:rsidTr="00B10947">
        <w:tc>
          <w:tcPr>
            <w:tcW w:w="0" w:type="auto"/>
          </w:tcPr>
          <w:p w14:paraId="564B29A1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3</w:t>
            </w:r>
            <w:r>
              <w:rPr>
                <w:b w:val="0"/>
                <w:lang w:eastAsia="ko-KR"/>
              </w:rPr>
              <w:t>1</w:t>
            </w:r>
          </w:p>
        </w:tc>
        <w:tc>
          <w:tcPr>
            <w:tcW w:w="0" w:type="auto"/>
          </w:tcPr>
          <w:p w14:paraId="1C88E4F3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4AC4017D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그룹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상세</w:t>
            </w:r>
          </w:p>
        </w:tc>
        <w:tc>
          <w:tcPr>
            <w:tcW w:w="0" w:type="auto"/>
          </w:tcPr>
          <w:p w14:paraId="5C79EFA0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해당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그룹에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참가한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유저들의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정보를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보여준다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4CEAB773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1EAEB3C1" w14:textId="77777777" w:rsidTr="00B10947">
        <w:tc>
          <w:tcPr>
            <w:tcW w:w="0" w:type="auto"/>
          </w:tcPr>
          <w:p w14:paraId="2121FFC1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3</w:t>
            </w:r>
            <w:r>
              <w:rPr>
                <w:b w:val="0"/>
                <w:lang w:eastAsia="ko-KR"/>
              </w:rPr>
              <w:t>2</w:t>
            </w:r>
          </w:p>
        </w:tc>
        <w:tc>
          <w:tcPr>
            <w:tcW w:w="0" w:type="auto"/>
          </w:tcPr>
          <w:p w14:paraId="305D6309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09AD1488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그룹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참가</w:t>
            </w:r>
          </w:p>
        </w:tc>
        <w:tc>
          <w:tcPr>
            <w:tcW w:w="0" w:type="auto"/>
          </w:tcPr>
          <w:p w14:paraId="4FF96B17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해당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그룹에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참가할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현재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유저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정보를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추가한다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2E8E2859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019A7B6F" w14:textId="77777777" w:rsidTr="00B10947">
        <w:tc>
          <w:tcPr>
            <w:tcW w:w="0" w:type="auto"/>
          </w:tcPr>
          <w:p w14:paraId="2F32A94A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3</w:t>
            </w:r>
            <w:r>
              <w:rPr>
                <w:b w:val="0"/>
                <w:lang w:eastAsia="ko-KR"/>
              </w:rPr>
              <w:t>3</w:t>
            </w:r>
          </w:p>
        </w:tc>
        <w:tc>
          <w:tcPr>
            <w:tcW w:w="0" w:type="auto"/>
          </w:tcPr>
          <w:p w14:paraId="45953BDF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0926B880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그룹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탈퇴</w:t>
            </w:r>
          </w:p>
        </w:tc>
        <w:tc>
          <w:tcPr>
            <w:tcW w:w="0" w:type="auto"/>
          </w:tcPr>
          <w:p w14:paraId="2D80BBDA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탈퇴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버튼을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누르면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해당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그룹에서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탈퇴한다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3EB35A42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</w:rPr>
              <w:t>⭐⭐⭐</w:t>
            </w:r>
          </w:p>
        </w:tc>
      </w:tr>
      <w:tr w:rsidR="00B10947" w14:paraId="69522768" w14:textId="77777777" w:rsidTr="00B10947">
        <w:tc>
          <w:tcPr>
            <w:tcW w:w="0" w:type="auto"/>
          </w:tcPr>
          <w:p w14:paraId="1E7E028E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lastRenderedPageBreak/>
              <w:t>3</w:t>
            </w:r>
            <w:r>
              <w:rPr>
                <w:b w:val="0"/>
                <w:lang w:eastAsia="ko-KR"/>
              </w:rPr>
              <w:t>4</w:t>
            </w:r>
          </w:p>
        </w:tc>
        <w:tc>
          <w:tcPr>
            <w:tcW w:w="0" w:type="auto"/>
          </w:tcPr>
          <w:p w14:paraId="6334C206" w14:textId="77777777" w:rsidR="00B10947" w:rsidRDefault="00B10947" w:rsidP="00B10947">
            <w:pPr>
              <w:pStyle w:val="3"/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eastAsia="ko-KR"/>
              </w:rPr>
              <w:t>게임</w:t>
            </w:r>
          </w:p>
        </w:tc>
        <w:tc>
          <w:tcPr>
            <w:tcW w:w="0" w:type="auto"/>
          </w:tcPr>
          <w:p w14:paraId="7A044D9C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미니게임</w:t>
            </w:r>
          </w:p>
        </w:tc>
        <w:tc>
          <w:tcPr>
            <w:tcW w:w="0" w:type="auto"/>
          </w:tcPr>
          <w:p w14:paraId="122251B6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로그인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하지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않은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상태에서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마이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페이지를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접근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시</w:t>
            </w:r>
            <w:r>
              <w:rPr>
                <w:rFonts w:hint="eastAsia"/>
                <w:b w:val="0"/>
                <w:lang w:eastAsia="ko-KR"/>
              </w:rPr>
              <w:t>,</w:t>
            </w:r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마이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페이지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조회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대신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간단한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게임을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할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있다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0" w:type="auto"/>
          </w:tcPr>
          <w:p w14:paraId="49A5664B" w14:textId="77777777" w:rsidR="00B10947" w:rsidRDefault="00B10947" w:rsidP="00B10947">
            <w:pPr>
              <w:pStyle w:val="3"/>
              <w:jc w:val="center"/>
              <w:rPr>
                <w:b w:val="0"/>
                <w:lang w:eastAsia="ko-KR"/>
              </w:rPr>
            </w:pPr>
            <w:r>
              <w:rPr>
                <w:b w:val="0"/>
              </w:rPr>
              <w:t>⭐</w:t>
            </w:r>
          </w:p>
        </w:tc>
      </w:tr>
    </w:tbl>
    <w:p w14:paraId="451529ED" w14:textId="59B94E84" w:rsidR="00F062CF" w:rsidRPr="00D83B04" w:rsidRDefault="00F062CF" w:rsidP="00B10947">
      <w:pPr>
        <w:pStyle w:val="1"/>
        <w:rPr>
          <w:rFonts w:hint="eastAsia"/>
          <w:lang w:eastAsia="ko-KR"/>
        </w:rPr>
      </w:pPr>
    </w:p>
    <w:p w14:paraId="7435160A" w14:textId="77777777" w:rsidR="00CE52C5" w:rsidRDefault="00CE52C5" w:rsidP="00CE52C5">
      <w:pPr>
        <w:rPr>
          <w:lang w:eastAsia="ko-KR"/>
        </w:rPr>
      </w:pPr>
    </w:p>
    <w:p w14:paraId="24281477" w14:textId="77777777" w:rsidR="00B11B91" w:rsidRPr="003203A0" w:rsidRDefault="00B11B91" w:rsidP="00B11B91">
      <w:pPr>
        <w:ind w:left="360"/>
        <w:rPr>
          <w:lang w:eastAsia="ko-KR"/>
        </w:rPr>
      </w:pPr>
    </w:p>
    <w:sectPr w:rsidR="00B11B91" w:rsidRPr="003203A0">
      <w:pgSz w:w="12240" w:h="15840"/>
      <w:pgMar w:top="1701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27E75" w14:textId="77777777" w:rsidR="002C763A" w:rsidRDefault="002C763A" w:rsidP="003453A1">
      <w:pPr>
        <w:spacing w:after="0"/>
      </w:pPr>
      <w:r>
        <w:separator/>
      </w:r>
    </w:p>
  </w:endnote>
  <w:endnote w:type="continuationSeparator" w:id="0">
    <w:p w14:paraId="7D5F8689" w14:textId="77777777" w:rsidR="002C763A" w:rsidRDefault="002C763A" w:rsidP="00345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360C6" w14:textId="77777777" w:rsidR="002C763A" w:rsidRDefault="002C763A" w:rsidP="003453A1">
      <w:pPr>
        <w:spacing w:after="0"/>
      </w:pPr>
      <w:r>
        <w:separator/>
      </w:r>
    </w:p>
  </w:footnote>
  <w:footnote w:type="continuationSeparator" w:id="0">
    <w:p w14:paraId="439A7519" w14:textId="77777777" w:rsidR="002C763A" w:rsidRDefault="002C763A" w:rsidP="003453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8C195E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7E0ABDE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B1E5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3CA8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C4AA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8C0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C6EC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7A54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DCB6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48E6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2"/>
    <w:lvl w:ilvl="0" w:tplc="F83485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2C0C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186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3CA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4C65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2A1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6496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E0F3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A6D5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6E184D27"/>
    <w:multiLevelType w:val="hybridMultilevel"/>
    <w:tmpl w:val="38323178"/>
    <w:numStyleLink w:val="2"/>
  </w:abstractNum>
  <w:abstractNum w:abstractNumId="4" w15:restartNumberingAfterBreak="0">
    <w:nsid w:val="6F9A37F1"/>
    <w:multiLevelType w:val="hybridMultilevel"/>
    <w:tmpl w:val="B380C3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5F28EF"/>
    <w:multiLevelType w:val="hybridMultilevel"/>
    <w:tmpl w:val="38323178"/>
    <w:styleLink w:val="2"/>
    <w:lvl w:ilvl="0" w:tplc="3490C836">
      <w:start w:val="1"/>
      <w:numFmt w:val="bullet"/>
      <w:lvlText w:val="-"/>
      <w:lvlJc w:val="left"/>
      <w:pPr>
        <w:tabs>
          <w:tab w:val="left" w:pos="144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3A50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084C322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F540014">
      <w:start w:val="1"/>
      <w:numFmt w:val="bullet"/>
      <w:lvlText w:val="•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1ADE3A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981AD8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458BEAE">
      <w:start w:val="1"/>
      <w:numFmt w:val="bullet"/>
      <w:lvlText w:val="•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00AB14A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E004AFE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B29378B"/>
    <w:multiLevelType w:val="hybridMultilevel"/>
    <w:tmpl w:val="E0F84D68"/>
    <w:lvl w:ilvl="0" w:tplc="65CCB1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93577761">
    <w:abstractNumId w:val="1"/>
  </w:num>
  <w:num w:numId="2" w16cid:durableId="1018241539">
    <w:abstractNumId w:val="2"/>
  </w:num>
  <w:num w:numId="3" w16cid:durableId="2005619076">
    <w:abstractNumId w:val="0"/>
  </w:num>
  <w:num w:numId="4" w16cid:durableId="1475559390">
    <w:abstractNumId w:val="4"/>
  </w:num>
  <w:num w:numId="5" w16cid:durableId="1879318994">
    <w:abstractNumId w:val="6"/>
  </w:num>
  <w:num w:numId="6" w16cid:durableId="1900044672">
    <w:abstractNumId w:val="5"/>
  </w:num>
  <w:num w:numId="7" w16cid:durableId="1121722646">
    <w:abstractNumId w:val="3"/>
    <w:lvlOverride w:ilvl="0">
      <w:lvl w:ilvl="0" w:tplc="DE54F4CE">
        <w:start w:val="1"/>
        <w:numFmt w:val="bullet"/>
        <w:lvlText w:val="-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EE4D404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F8CBAC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6272E2">
        <w:start w:val="1"/>
        <w:numFmt w:val="bullet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5C89B6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162B420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1605AA">
        <w:start w:val="1"/>
        <w:numFmt w:val="bullet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8081BE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EC043C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424256156">
    <w:abstractNumId w:val="3"/>
    <w:lvlOverride w:ilvl="0">
      <w:lvl w:ilvl="0" w:tplc="DE54F4CE">
        <w:start w:val="1"/>
        <w:numFmt w:val="bullet"/>
        <w:lvlText w:val="-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4EE4D404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2FF8CBAC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46272E2">
        <w:start w:val="1"/>
        <w:numFmt w:val="bullet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25C89B6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162B420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91605AA">
        <w:start w:val="1"/>
        <w:numFmt w:val="bullet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88081BE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B3EC043C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 w16cid:durableId="427891848">
    <w:abstractNumId w:val="3"/>
    <w:lvlOverride w:ilvl="0">
      <w:lvl w:ilvl="0" w:tplc="DE54F4CE">
        <w:start w:val="1"/>
        <w:numFmt w:val="bullet"/>
        <w:lvlText w:val="-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4EE4D404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2FF8CBAC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046272E2">
        <w:start w:val="1"/>
        <w:numFmt w:val="bullet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D25C89B6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162B420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B91605AA">
        <w:start w:val="1"/>
        <w:numFmt w:val="bullet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88081BE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B3EC043C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B4"/>
    <w:rsid w:val="000F4721"/>
    <w:rsid w:val="000F71B4"/>
    <w:rsid w:val="001045BB"/>
    <w:rsid w:val="00192D79"/>
    <w:rsid w:val="002950EE"/>
    <w:rsid w:val="002B361F"/>
    <w:rsid w:val="002C763A"/>
    <w:rsid w:val="003203A0"/>
    <w:rsid w:val="003453A1"/>
    <w:rsid w:val="003D4333"/>
    <w:rsid w:val="0074133A"/>
    <w:rsid w:val="00817A21"/>
    <w:rsid w:val="00B10947"/>
    <w:rsid w:val="00B11B91"/>
    <w:rsid w:val="00BA4CA8"/>
    <w:rsid w:val="00CE52C5"/>
    <w:rsid w:val="00D44613"/>
    <w:rsid w:val="00D83B04"/>
    <w:rsid w:val="00DB79F4"/>
    <w:rsid w:val="00F062CF"/>
    <w:rsid w:val="00F1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3B872"/>
  <w15:docId w15:val="{C83DA29B-60AD-4127-9F8B-041A4D11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Char">
    <w:name w:val="인용 Char"/>
    <w:basedOn w:val="a0"/>
    <w:link w:val="a3"/>
    <w:uiPriority w:val="29"/>
    <w:rsid w:val="00E12ACB"/>
    <w:rPr>
      <w:i/>
      <w:iCs/>
      <w:color w:val="000000"/>
      <w:sz w:val="24"/>
      <w:szCs w:val="24"/>
    </w:rPr>
  </w:style>
  <w:style w:type="character" w:styleId="a4">
    <w:name w:val="Hyperlink"/>
    <w:basedOn w:val="a0"/>
    <w:rsid w:val="00EF7B96"/>
    <w:rPr>
      <w:color w:val="0000FF"/>
      <w:u w:val="single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Default">
    <w:name w:val="Default"/>
    <w:rsid w:val="000F4721"/>
    <w:pPr>
      <w:widowControl w:val="0"/>
      <w:autoSpaceDE w:val="0"/>
      <w:autoSpaceDN w:val="0"/>
      <w:adjustRightInd w:val="0"/>
      <w:spacing w:after="0"/>
    </w:pPr>
    <w:rPr>
      <w:rFonts w:ascii="맑은 고딕" w:eastAsia="맑은 고딕" w:cs="맑은 고딕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A4CA8"/>
    <w:pPr>
      <w:ind w:leftChars="400" w:left="800"/>
    </w:pPr>
  </w:style>
  <w:style w:type="numbering" w:customStyle="1" w:styleId="2">
    <w:name w:val="가져온 스타일 2"/>
    <w:rsid w:val="00B11B91"/>
    <w:pPr>
      <w:numPr>
        <w:numId w:val="6"/>
      </w:numPr>
    </w:pPr>
  </w:style>
  <w:style w:type="paragraph" w:styleId="a6">
    <w:name w:val="header"/>
    <w:basedOn w:val="a"/>
    <w:link w:val="Char0"/>
    <w:uiPriority w:val="99"/>
    <w:unhideWhenUsed/>
    <w:rsid w:val="003453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453A1"/>
  </w:style>
  <w:style w:type="paragraph" w:styleId="a7">
    <w:name w:val="footer"/>
    <w:basedOn w:val="a"/>
    <w:link w:val="Char1"/>
    <w:uiPriority w:val="99"/>
    <w:unhideWhenUsed/>
    <w:rsid w:val="003453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4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DamHyun Cho</dc:creator>
  <cp:lastModifiedBy>DamHyun Cho</cp:lastModifiedBy>
  <cp:revision>4</cp:revision>
  <dcterms:created xsi:type="dcterms:W3CDTF">2024-03-09T07:11:00Z</dcterms:created>
  <dcterms:modified xsi:type="dcterms:W3CDTF">2024-03-09T07:12:00Z</dcterms:modified>
</cp:coreProperties>
</file>